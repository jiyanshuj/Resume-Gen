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Jiyanshu Jain</w:t>
      </w:r>
    </w:p>
    <w:p>
      <w:pPr>
        <w:jc w:val="center"/>
      </w:pPr>
      <w:r>
        <w:rPr>
          <w:color w:val="0000FF"/>
          <w:sz w:val="20"/>
          <w:u w:val="single"/>
        </w:rPr>
        <w:t>jiyanshujain321@gmail.com</w:t>
      </w:r>
      <w:r>
        <w:t xml:space="preserve">, </w:t>
      </w:r>
      <w:r>
        <w:rPr>
          <w:color w:val="0000FF"/>
          <w:sz w:val="20"/>
          <w:u w:val="single"/>
        </w:rPr>
        <w:t>https://claude.ai/chat/5424eb1e-9a33-4199-ad51-e38967f798f4</w:t>
      </w:r>
      <w:r>
        <w:t xml:space="preserve">, </w:t>
      </w:r>
      <w:r>
        <w:rPr>
          <w:color w:val="0000FF"/>
          <w:sz w:val="20"/>
          <w:u w:val="single"/>
        </w:rPr>
        <w:t>https://claude.ai/chat/5424eb1e-9a33-4199-ad51-e38967f798f4</w:t>
      </w:r>
    </w:p>
    <w:p/>
    <w:p>
      <w:r>
        <w:rPr>
          <w:b/>
          <w:sz w:val="28"/>
          <w:u w:val="single"/>
        </w:rPr>
        <w:t>Professional Summary</w:t>
      </w:r>
    </w:p>
    <w:p>
      <w:r>
        <w:rPr>
          <w:sz w:val="24"/>
        </w:rPr>
        <w:t>A dedicated software engineer with 3+ years of experience in developing scalable web applications and working across the full stack. Passionate about clean code and modern UI/UX.</w:t>
      </w:r>
    </w:p>
    <w:p>
      <w:r>
        <w:rPr>
          <w:b/>
          <w:sz w:val="28"/>
          <w:u w:val="single"/>
        </w:rPr>
        <w:t>Projects</w:t>
      </w:r>
    </w:p>
    <w:p>
      <w:pPr>
        <w:pStyle w:val="ListBullet"/>
      </w:pPr>
      <w:r>
        <w:rPr>
          <w:b/>
          <w:sz w:val="24"/>
        </w:rPr>
        <w:t xml:space="preserve">Project Title: </w:t>
      </w:r>
      <w:r>
        <w:rPr>
          <w:sz w:val="24"/>
        </w:rPr>
        <w:t>AI Resume Builder</w:t>
      </w:r>
    </w:p>
    <w:p>
      <w:pPr>
        <w:pStyle w:val="ListBullet"/>
      </w:pPr>
      <w:r>
        <w:rPr>
          <w:b/>
          <w:sz w:val="24"/>
        </w:rPr>
        <w:t xml:space="preserve">Project Description: </w:t>
      </w:r>
      <w:r>
        <w:rPr>
          <w:sz w:val="24"/>
        </w:rPr>
        <w:t>A web app that helps users create modern resumes using AI-generated content and templates.</w:t>
      </w:r>
    </w:p>
    <w:p>
      <w:pPr>
        <w:pStyle w:val="ListBullet"/>
      </w:pPr>
      <w:r>
        <w:rPr>
          <w:b/>
          <w:sz w:val="24"/>
        </w:rPr>
        <w:t xml:space="preserve">Technologies Used: </w:t>
      </w:r>
      <w:r>
        <w:rPr>
          <w:sz w:val="24"/>
        </w:rPr>
        <w:t>React, Node.js, Python, MongoDB</w:t>
      </w:r>
    </w:p>
    <w:p>
      <w:pPr>
        <w:pStyle w:val="ListBullet"/>
      </w:pPr>
      <w:r>
        <w:rPr>
          <w:b/>
          <w:sz w:val="24"/>
        </w:rPr>
        <w:t xml:space="preserve">Project URL: </w:t>
      </w:r>
      <w:r>
        <w:rPr>
          <w:sz w:val="24"/>
        </w:rPr>
        <w:t>https://github.com/janedoe/ai-resume-builder</w:t>
      </w:r>
    </w:p>
    <w:p/>
    <w:p>
      <w:pPr>
        <w:pStyle w:val="ListBullet"/>
      </w:pPr>
      <w:r>
        <w:rPr>
          <w:b/>
          <w:sz w:val="24"/>
        </w:rPr>
        <w:t xml:space="preserve">Project Title: </w:t>
      </w:r>
      <w:r>
        <w:rPr>
          <w:sz w:val="24"/>
        </w:rPr>
        <w:t>Smart Waste Management System</w:t>
      </w:r>
    </w:p>
    <w:p>
      <w:pPr>
        <w:pStyle w:val="ListBullet"/>
      </w:pPr>
      <w:r>
        <w:rPr>
          <w:b/>
          <w:sz w:val="24"/>
        </w:rPr>
        <w:t xml:space="preserve">Project Description: </w:t>
      </w:r>
      <w:r>
        <w:rPr>
          <w:sz w:val="24"/>
        </w:rPr>
        <w:t>An IoT-based system that tracks and optimizes waste collection in urban areas.</w:t>
      </w:r>
    </w:p>
    <w:p>
      <w:pPr>
        <w:pStyle w:val="ListBullet"/>
      </w:pPr>
      <w:r>
        <w:rPr>
          <w:b/>
          <w:sz w:val="24"/>
        </w:rPr>
        <w:t xml:space="preserve">Technologies Used: </w:t>
      </w:r>
      <w:r>
        <w:rPr>
          <w:sz w:val="24"/>
        </w:rPr>
        <w:t>Arduino, Node.js, Express, Firebase</w:t>
      </w:r>
    </w:p>
    <w:p>
      <w:pPr>
        <w:pStyle w:val="ListBullet"/>
      </w:pPr>
      <w:r>
        <w:rPr>
          <w:b/>
          <w:sz w:val="24"/>
        </w:rPr>
        <w:t xml:space="preserve">Project URL: </w:t>
      </w:r>
      <w:r>
        <w:rPr>
          <w:sz w:val="24"/>
        </w:rPr>
        <w:t>https://github.com/janedoe/ai-resume-builder</w:t>
      </w:r>
    </w:p>
    <w:p/>
    <w:p>
      <w:r>
        <w:rPr>
          <w:b/>
          <w:sz w:val="28"/>
          <w:u w:val="single"/>
        </w:rPr>
        <w:t>Work Experience</w:t>
      </w:r>
    </w:p>
    <w:p>
      <w:pPr>
        <w:pStyle w:val="ListBullet"/>
      </w:pPr>
      <w:r>
        <w:rPr>
          <w:b/>
          <w:sz w:val="24"/>
        </w:rPr>
        <w:t xml:space="preserve">Company Name: </w:t>
      </w:r>
      <w:r>
        <w:rPr>
          <w:sz w:val="24"/>
        </w:rPr>
        <w:t>TechNova Inc</w:t>
      </w:r>
    </w:p>
    <w:p>
      <w:pPr>
        <w:pStyle w:val="ListBullet"/>
      </w:pPr>
      <w:r>
        <w:rPr>
          <w:b/>
          <w:sz w:val="24"/>
        </w:rPr>
        <w:t xml:space="preserve">Job Title: </w:t>
      </w:r>
      <w:r>
        <w:rPr>
          <w:sz w:val="24"/>
        </w:rPr>
        <w:t>: Full Stack Developer</w:t>
      </w:r>
    </w:p>
    <w:p>
      <w:pPr>
        <w:pStyle w:val="ListBullet"/>
      </w:pPr>
      <w:r>
        <w:rPr>
          <w:b/>
          <w:sz w:val="24"/>
        </w:rPr>
        <w:t xml:space="preserve">Duration: </w:t>
      </w:r>
      <w:r>
        <w:rPr>
          <w:sz w:val="24"/>
        </w:rPr>
        <w:t>Jan 2022 - Present</w:t>
      </w:r>
    </w:p>
    <w:p>
      <w:pPr>
        <w:pStyle w:val="ListBullet"/>
      </w:pPr>
      <w:r>
        <w:rPr>
          <w:b/>
          <w:sz w:val="24"/>
        </w:rPr>
        <w:t xml:space="preserve">Job Responsibilities: </w:t>
      </w:r>
      <w:r>
        <w:rPr>
          <w:sz w:val="24"/>
        </w:rPr>
        <w:t>Built and maintained internal tools for operations; improved deployment speed by 30%.</w:t>
      </w:r>
    </w:p>
    <w:p/>
    <w:p>
      <w:pPr>
        <w:pStyle w:val="ListBullet"/>
      </w:pPr>
      <w:r>
        <w:rPr>
          <w:b/>
          <w:sz w:val="24"/>
        </w:rPr>
        <w:t xml:space="preserve">Company Name: </w:t>
      </w:r>
      <w:r>
        <w:rPr>
          <w:sz w:val="24"/>
        </w:rPr>
        <w:t>InnoSoft Solutions</w:t>
      </w:r>
    </w:p>
    <w:p>
      <w:pPr>
        <w:pStyle w:val="ListBullet"/>
      </w:pPr>
      <w:r>
        <w:rPr>
          <w:b/>
          <w:sz w:val="24"/>
        </w:rPr>
        <w:t xml:space="preserve">Job Title: </w:t>
      </w:r>
      <w:r>
        <w:rPr>
          <w:sz w:val="24"/>
        </w:rPr>
        <w:t>Software Engineer Intern</w:t>
      </w:r>
    </w:p>
    <w:p>
      <w:pPr>
        <w:pStyle w:val="ListBullet"/>
      </w:pPr>
      <w:r>
        <w:rPr>
          <w:b/>
          <w:sz w:val="24"/>
        </w:rPr>
        <w:t xml:space="preserve">Duration: </w:t>
      </w:r>
      <w:r>
        <w:rPr>
          <w:sz w:val="24"/>
        </w:rPr>
        <w:t>May 2021 - Dec 2021</w:t>
      </w:r>
    </w:p>
    <w:p>
      <w:pPr>
        <w:pStyle w:val="ListBullet"/>
      </w:pPr>
      <w:r>
        <w:rPr>
          <w:b/>
          <w:sz w:val="24"/>
        </w:rPr>
        <w:t xml:space="preserve">Job Responsibilities: </w:t>
      </w:r>
      <w:r>
        <w:rPr>
          <w:sz w:val="24"/>
        </w:rPr>
        <w:t>Worked on frontend features and integrated APIs for e-commerce platforms.</w:t>
      </w:r>
    </w:p>
    <w:p/>
    <w:p>
      <w:r>
        <w:rPr>
          <w:b/>
          <w:sz w:val="28"/>
          <w:u w:val="single"/>
        </w:rPr>
        <w:t>Certifications</w:t>
      </w:r>
    </w:p>
    <w:p>
      <w:pPr>
        <w:pStyle w:val="ListBullet"/>
      </w:pPr>
      <w:r>
        <w:rPr>
          <w:b/>
          <w:sz w:val="24"/>
        </w:rPr>
        <w:t xml:space="preserve">Certification Title: </w:t>
      </w:r>
      <w:r>
        <w:rPr>
          <w:sz w:val="24"/>
        </w:rPr>
        <w:t>AWS Certified Developer – Associate</w:t>
      </w:r>
    </w:p>
    <w:p>
      <w:pPr>
        <w:pStyle w:val="ListBullet"/>
      </w:pPr>
      <w:r>
        <w:rPr>
          <w:b/>
          <w:sz w:val="24"/>
        </w:rPr>
        <w:t xml:space="preserve">Issuer: </w:t>
      </w:r>
      <w:r>
        <w:rPr>
          <w:sz w:val="24"/>
        </w:rPr>
        <w:t>Amazon Web Services</w:t>
      </w:r>
    </w:p>
    <w:p>
      <w:pPr>
        <w:pStyle w:val="ListBullet"/>
      </w:pPr>
      <w:r>
        <w:rPr>
          <w:b/>
          <w:sz w:val="24"/>
        </w:rPr>
        <w:t xml:space="preserve">Date: </w:t>
      </w:r>
      <w:r>
        <w:rPr>
          <w:sz w:val="24"/>
        </w:rPr>
        <w:t>March 2023</w:t>
      </w:r>
    </w:p>
    <w:p/>
    <w:p>
      <w:r>
        <w:rPr>
          <w:b/>
          <w:sz w:val="28"/>
          <w:u w:val="single"/>
        </w:rPr>
        <w:t>Education</w:t>
      </w:r>
    </w:p>
    <w:p>
      <w:pPr>
        <w:pStyle w:val="ListBullet"/>
      </w:pPr>
      <w:r>
        <w:rPr>
          <w:b/>
          <w:sz w:val="24"/>
        </w:rPr>
        <w:t xml:space="preserve">Degree: </w:t>
      </w:r>
      <w:r>
        <w:rPr>
          <w:sz w:val="24"/>
        </w:rPr>
        <w:t>Bachelor of Technology in Computer Science</w:t>
      </w:r>
    </w:p>
    <w:p>
      <w:pPr>
        <w:pStyle w:val="ListBullet"/>
      </w:pPr>
      <w:r>
        <w:rPr>
          <w:b/>
          <w:sz w:val="24"/>
        </w:rPr>
        <w:t xml:space="preserve">Institution Name: </w:t>
      </w:r>
      <w:r>
        <w:rPr>
          <w:sz w:val="24"/>
        </w:rPr>
        <w:t>ABC Institute of Technology</w:t>
      </w:r>
    </w:p>
    <w:p>
      <w:pPr>
        <w:pStyle w:val="ListBullet"/>
      </w:pPr>
      <w:r>
        <w:rPr>
          <w:b/>
          <w:sz w:val="24"/>
        </w:rPr>
        <w:t xml:space="preserve">Duration: </w:t>
      </w:r>
      <w:r>
        <w:rPr>
          <w:sz w:val="24"/>
        </w:rPr>
        <w:t>2018 - 2022</w:t>
      </w:r>
    </w:p>
    <w:p/>
    <w:p>
      <w:r>
        <w:rPr>
          <w:b/>
          <w:sz w:val="28"/>
          <w:u w:val="single"/>
        </w:rPr>
        <w:t>Technical Skills</w:t>
      </w:r>
    </w:p>
    <w:p>
      <w:r>
        <w:rPr>
          <w:sz w:val="24"/>
        </w:rPr>
        <w:t>Python, JavaScript, React, Node.js, MongoDB, SQL, Docker, Git</w:t>
      </w:r>
    </w:p>
    <w:p>
      <w:r>
        <w:rPr>
          <w:b/>
          <w:sz w:val="28"/>
          <w:u w:val="single"/>
        </w:rPr>
        <w:t>Soft Skills</w:t>
      </w:r>
    </w:p>
    <w:p>
      <w:r>
        <w:rPr>
          <w:sz w:val="24"/>
        </w:rPr>
        <w:t>Teamwork, Communication, Problem Solving, Time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